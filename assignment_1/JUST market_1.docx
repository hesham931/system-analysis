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3D29E" w14:textId="144C59A3" w:rsidR="003312ED" w:rsidRDefault="00631635">
      <w:pPr>
        <w:pStyle w:val="Title"/>
      </w:pPr>
      <w:r>
        <w:t>JUST market</w:t>
      </w:r>
    </w:p>
    <w:p w14:paraId="03939ED1" w14:textId="313A9000" w:rsidR="003312ED" w:rsidRDefault="00631635">
      <w:pPr>
        <w:pStyle w:val="Subtitle"/>
      </w:pPr>
      <w:r>
        <w:t>10\11\2021</w:t>
      </w:r>
    </w:p>
    <w:p w14:paraId="514059DE" w14:textId="77777777" w:rsidR="003312ED" w:rsidRDefault="007657AE">
      <w:pPr>
        <w:pStyle w:val="Heading1"/>
      </w:pPr>
      <w:sdt>
        <w:sdtPr>
          <w:alias w:val="Overview:"/>
          <w:tag w:val="Overview:"/>
          <w:id w:val="1877890496"/>
          <w:placeholder>
            <w:docPart w:val="5393A0538969494CBF424EF69B2BB49F"/>
          </w:placeholder>
          <w:temporary/>
          <w:showingPlcHdr/>
          <w15:appearance w15:val="hidden"/>
        </w:sdtPr>
        <w:sdtEndPr/>
        <w:sdtContent>
          <w:r w:rsidR="000A0612">
            <w:t>Overview</w:t>
          </w:r>
        </w:sdtContent>
      </w:sdt>
    </w:p>
    <w:p w14:paraId="2CC47E5B" w14:textId="77777777" w:rsidR="003312ED" w:rsidRDefault="007657AE">
      <w:pPr>
        <w:pStyle w:val="Heading2"/>
      </w:pPr>
      <w:sdt>
        <w:sdtPr>
          <w:alias w:val="Project Background and Description:"/>
          <w:tag w:val="Project Background and Description:"/>
          <w:id w:val="1787619282"/>
          <w:placeholder>
            <w:docPart w:val="734E10831F734C68916A937192590B66"/>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5E67DF4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9302155" w14:textId="77777777" w:rsidR="005D4DC9" w:rsidRDefault="005D4DC9" w:rsidP="007664E8">
            <w:r>
              <w:rPr>
                <w:noProof/>
                <w:lang w:eastAsia="en-US"/>
              </w:rPr>
              <mc:AlternateContent>
                <mc:Choice Requires="wpg">
                  <w:drawing>
                    <wp:inline distT="0" distB="0" distL="0" distR="0" wp14:anchorId="36F2C3F8" wp14:editId="1A54D0F8">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BF47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A7D9272" w14:textId="594BF0F4" w:rsidR="005D4DC9" w:rsidRPr="00AB2F03" w:rsidRDefault="00631635" w:rsidP="00631635">
            <w:pPr>
              <w:pStyle w:val="TipText"/>
              <w:cnfStyle w:val="000000000000" w:firstRow="0" w:lastRow="0" w:firstColumn="0" w:lastColumn="0" w:oddVBand="0" w:evenVBand="0" w:oddHBand="0" w:evenHBand="0" w:firstRowFirstColumn="0" w:firstRowLastColumn="0" w:lastRowFirstColumn="0" w:lastRowLastColumn="0"/>
              <w:rPr>
                <w:sz w:val="22"/>
                <w:szCs w:val="24"/>
              </w:rPr>
            </w:pPr>
            <w:r w:rsidRPr="00AB2F03">
              <w:rPr>
                <w:sz w:val="22"/>
                <w:szCs w:val="24"/>
              </w:rPr>
              <w:t>JUST market information system used to document</w:t>
            </w:r>
            <w:r w:rsidRPr="00AB2F03">
              <w:rPr>
                <w:sz w:val="22"/>
                <w:szCs w:val="24"/>
              </w:rPr>
              <w:t xml:space="preserve"> sales and requests from vendors</w:t>
            </w:r>
          </w:p>
        </w:tc>
      </w:tr>
    </w:tbl>
    <w:p w14:paraId="51EC9129" w14:textId="77777777" w:rsidR="003312ED" w:rsidRDefault="003312ED"/>
    <w:p w14:paraId="7B89B5D8" w14:textId="77777777" w:rsidR="003312ED" w:rsidRDefault="007657AE">
      <w:pPr>
        <w:pStyle w:val="Heading2"/>
      </w:pPr>
      <w:sdt>
        <w:sdtPr>
          <w:alias w:val="Project Scope:"/>
          <w:tag w:val="Project Scope:"/>
          <w:id w:val="-1612591818"/>
          <w:placeholder>
            <w:docPart w:val="136E484ACE284BF1BCA5AE4C94995589"/>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673DA19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D122B82" w14:textId="77777777" w:rsidR="005D4DC9" w:rsidRDefault="005D4DC9" w:rsidP="007664E8">
            <w:r>
              <w:rPr>
                <w:noProof/>
                <w:lang w:eastAsia="en-US"/>
              </w:rPr>
              <mc:AlternateContent>
                <mc:Choice Requires="wpg">
                  <w:drawing>
                    <wp:inline distT="0" distB="0" distL="0" distR="0" wp14:anchorId="42E185B2" wp14:editId="60D2E211">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08065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D1C06CC" w14:textId="65C8A83B" w:rsidR="005D4DC9" w:rsidRDefault="00266A7E" w:rsidP="008D5E06">
            <w:pPr>
              <w:pStyle w:val="TipText"/>
              <w:cnfStyle w:val="000000000000" w:firstRow="0" w:lastRow="0" w:firstColumn="0" w:lastColumn="0" w:oddVBand="0" w:evenVBand="0" w:oddHBand="0" w:evenHBand="0" w:firstRowFirstColumn="0" w:firstRowLastColumn="0" w:lastRowFirstColumn="0" w:lastRowLastColumn="0"/>
            </w:pPr>
            <w:r w:rsidRPr="00266A7E">
              <w:rPr>
                <w:sz w:val="22"/>
                <w:szCs w:val="24"/>
              </w:rPr>
              <w:t>The project scope is about building an information system as an umbrella to all activities in the store including the sales transactions, managing the products, storing the products, documenting the requests from vendors, and being more organized to control all the activities in the store.</w:t>
            </w:r>
          </w:p>
        </w:tc>
      </w:tr>
    </w:tbl>
    <w:p w14:paraId="426D03D5" w14:textId="77777777" w:rsidR="003312ED" w:rsidRDefault="003312ED"/>
    <w:p w14:paraId="6B38E462" w14:textId="2C97148F" w:rsidR="003312ED" w:rsidRDefault="00266A7E">
      <w:pPr>
        <w:pStyle w:val="Heading2"/>
      </w:pPr>
      <w:r>
        <w:t>Requirements</w:t>
      </w:r>
    </w:p>
    <w:tbl>
      <w:tblPr>
        <w:tblStyle w:val="TipTable"/>
        <w:tblW w:w="5000" w:type="pct"/>
        <w:tblLook w:val="04A0" w:firstRow="1" w:lastRow="0" w:firstColumn="1" w:lastColumn="0" w:noHBand="0" w:noVBand="1"/>
        <w:tblDescription w:val="Layout table"/>
      </w:tblPr>
      <w:tblGrid>
        <w:gridCol w:w="577"/>
        <w:gridCol w:w="8783"/>
      </w:tblGrid>
      <w:tr w:rsidR="005D4DC9" w14:paraId="63FE4EA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09E73EC" w14:textId="63C8A4E3" w:rsidR="005D4DC9" w:rsidRDefault="005D4DC9" w:rsidP="007664E8"/>
        </w:tc>
        <w:tc>
          <w:tcPr>
            <w:tcW w:w="4692" w:type="pct"/>
          </w:tcPr>
          <w:p w14:paraId="3889D465" w14:textId="77777777" w:rsidR="003D193A" w:rsidRDefault="00041BA8" w:rsidP="003D193A">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szCs w:val="24"/>
              </w:rPr>
            </w:pPr>
            <w:r w:rsidRPr="00041BA8">
              <w:rPr>
                <w:sz w:val="22"/>
                <w:szCs w:val="24"/>
              </w:rPr>
              <w:t>Shift from paper</w:t>
            </w:r>
            <w:r>
              <w:rPr>
                <w:rFonts w:hint="cs"/>
                <w:sz w:val="22"/>
                <w:szCs w:val="24"/>
                <w:rtl/>
              </w:rPr>
              <w:t>-</w:t>
            </w:r>
            <w:r>
              <w:rPr>
                <w:sz w:val="22"/>
                <w:szCs w:val="24"/>
              </w:rPr>
              <w:t>based</w:t>
            </w:r>
            <w:r w:rsidRPr="00041BA8">
              <w:rPr>
                <w:sz w:val="22"/>
                <w:szCs w:val="24"/>
              </w:rPr>
              <w:t xml:space="preserve"> use to organize buying and selling operations to fully electronic transformation</w:t>
            </w:r>
            <w:r>
              <w:rPr>
                <w:sz w:val="22"/>
                <w:szCs w:val="24"/>
              </w:rPr>
              <w:t>.</w:t>
            </w:r>
          </w:p>
          <w:p w14:paraId="414BC712" w14:textId="77777777" w:rsidR="00041BA8" w:rsidRDefault="00041BA8" w:rsidP="003D193A">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szCs w:val="24"/>
              </w:rPr>
            </w:pPr>
            <w:r w:rsidRPr="00041BA8">
              <w:rPr>
                <w:sz w:val="22"/>
                <w:szCs w:val="24"/>
              </w:rPr>
              <w:t>Complete all sales and purchases through the system</w:t>
            </w:r>
            <w:r>
              <w:rPr>
                <w:sz w:val="22"/>
                <w:szCs w:val="24"/>
              </w:rPr>
              <w:t>.</w:t>
            </w:r>
          </w:p>
          <w:p w14:paraId="76C5CA69" w14:textId="7BF09663" w:rsidR="00041BA8" w:rsidRDefault="00041BA8" w:rsidP="003D193A">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szCs w:val="24"/>
              </w:rPr>
            </w:pPr>
            <w:r w:rsidRPr="00041BA8">
              <w:rPr>
                <w:sz w:val="22"/>
                <w:szCs w:val="24"/>
              </w:rPr>
              <w:t xml:space="preserve">Storing all merchandise in the database and the ability to modify </w:t>
            </w:r>
            <w:r w:rsidR="00373514">
              <w:rPr>
                <w:sz w:val="22"/>
                <w:szCs w:val="24"/>
              </w:rPr>
              <w:t>them</w:t>
            </w:r>
            <w:r>
              <w:rPr>
                <w:sz w:val="22"/>
                <w:szCs w:val="24"/>
              </w:rPr>
              <w:t>.</w:t>
            </w:r>
          </w:p>
          <w:p w14:paraId="4B065EF6" w14:textId="77777777" w:rsidR="00041BA8" w:rsidRDefault="00041BA8" w:rsidP="003D193A">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szCs w:val="24"/>
              </w:rPr>
            </w:pPr>
            <w:r w:rsidRPr="00041BA8">
              <w:rPr>
                <w:sz w:val="22"/>
                <w:szCs w:val="24"/>
              </w:rPr>
              <w:t>Possibility to return and exchange goods.</w:t>
            </w:r>
          </w:p>
          <w:p w14:paraId="578AAD4F" w14:textId="77777777" w:rsidR="007621F6" w:rsidRDefault="00041BA8" w:rsidP="007621F6">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szCs w:val="24"/>
              </w:rPr>
            </w:pPr>
            <w:r w:rsidRPr="00041BA8">
              <w:rPr>
                <w:sz w:val="22"/>
                <w:szCs w:val="24"/>
              </w:rPr>
              <w:t>The presence of an effective user interface that enables the business owner to complete operations efficiently and effectively</w:t>
            </w:r>
            <w:r>
              <w:rPr>
                <w:rFonts w:hint="cs"/>
                <w:sz w:val="22"/>
                <w:szCs w:val="24"/>
                <w:rtl/>
              </w:rPr>
              <w:t>.</w:t>
            </w:r>
          </w:p>
          <w:p w14:paraId="36986B29" w14:textId="51719156" w:rsidR="007621F6" w:rsidRDefault="007621F6" w:rsidP="007621F6">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szCs w:val="24"/>
              </w:rPr>
            </w:pPr>
            <w:r w:rsidRPr="007621F6">
              <w:rPr>
                <w:sz w:val="22"/>
                <w:szCs w:val="24"/>
              </w:rPr>
              <w:t>The ability to easily control the goods (damaged goods, returned, merchandise</w:t>
            </w:r>
            <w:r w:rsidR="00C54B0D">
              <w:rPr>
                <w:rFonts w:hint="cs"/>
                <w:sz w:val="22"/>
                <w:szCs w:val="24"/>
                <w:rtl/>
              </w:rPr>
              <w:t>,</w:t>
            </w:r>
            <w:r w:rsidRPr="007621F6">
              <w:rPr>
                <w:sz w:val="22"/>
                <w:szCs w:val="24"/>
              </w:rPr>
              <w:t xml:space="preserve"> orde</w:t>
            </w:r>
            <w:r>
              <w:rPr>
                <w:sz w:val="22"/>
                <w:szCs w:val="24"/>
              </w:rPr>
              <w:t xml:space="preserve">r </w:t>
            </w:r>
            <w:r w:rsidR="00C54B0D">
              <w:rPr>
                <w:sz w:val="22"/>
                <w:szCs w:val="24"/>
              </w:rPr>
              <w:t xml:space="preserve">and </w:t>
            </w:r>
            <w:r w:rsidR="00C54B0D">
              <w:rPr>
                <w:rFonts w:hint="cs"/>
                <w:sz w:val="22"/>
                <w:szCs w:val="24"/>
              </w:rPr>
              <w:t>inventory</w:t>
            </w:r>
            <w:r>
              <w:rPr>
                <w:sz w:val="22"/>
                <w:szCs w:val="24"/>
              </w:rPr>
              <w:t>) by showing alerts</w:t>
            </w:r>
            <w:r w:rsidR="00C54B0D">
              <w:rPr>
                <w:sz w:val="22"/>
                <w:szCs w:val="24"/>
              </w:rPr>
              <w:t>.</w:t>
            </w:r>
          </w:p>
          <w:p w14:paraId="59D1E300" w14:textId="55548FF7" w:rsidR="00C54B0D" w:rsidRPr="007621F6" w:rsidRDefault="00C54B0D" w:rsidP="007621F6">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szCs w:val="24"/>
              </w:rPr>
            </w:pPr>
            <w:r w:rsidRPr="00C54B0D">
              <w:rPr>
                <w:sz w:val="22"/>
                <w:szCs w:val="24"/>
              </w:rPr>
              <w:t>A summary at the end of each working day showing all sales and purchases and total income</w:t>
            </w:r>
            <w:r>
              <w:rPr>
                <w:rFonts w:hint="cs"/>
                <w:sz w:val="22"/>
                <w:szCs w:val="24"/>
                <w:rtl/>
              </w:rPr>
              <w:t>.</w:t>
            </w:r>
          </w:p>
        </w:tc>
      </w:tr>
    </w:tbl>
    <w:p w14:paraId="4E04CEFA" w14:textId="4C531EE2" w:rsidR="003312ED" w:rsidRDefault="003312ED"/>
    <w:p w14:paraId="2BD494BA" w14:textId="77777777" w:rsidR="0061705A" w:rsidRDefault="0061705A"/>
    <w:p w14:paraId="2C46B1EC" w14:textId="7AFADE22" w:rsidR="00603DA1" w:rsidRDefault="00603DA1" w:rsidP="00603DA1">
      <w:pPr>
        <w:pStyle w:val="Heading2"/>
      </w:pPr>
      <w:r>
        <w:lastRenderedPageBreak/>
        <w:t>Problem’s list</w:t>
      </w:r>
    </w:p>
    <w:tbl>
      <w:tblPr>
        <w:tblStyle w:val="TipTable"/>
        <w:tblW w:w="5000" w:type="pct"/>
        <w:tblLook w:val="04A0" w:firstRow="1" w:lastRow="0" w:firstColumn="1" w:lastColumn="0" w:noHBand="0" w:noVBand="1"/>
        <w:tblDescription w:val="Layout table"/>
      </w:tblPr>
      <w:tblGrid>
        <w:gridCol w:w="577"/>
        <w:gridCol w:w="8783"/>
      </w:tblGrid>
      <w:tr w:rsidR="00603DA1" w14:paraId="04F4DF7D" w14:textId="77777777" w:rsidTr="00C963ED">
        <w:tc>
          <w:tcPr>
            <w:cnfStyle w:val="001000000000" w:firstRow="0" w:lastRow="0" w:firstColumn="1" w:lastColumn="0" w:oddVBand="0" w:evenVBand="0" w:oddHBand="0" w:evenHBand="0" w:firstRowFirstColumn="0" w:firstRowLastColumn="0" w:lastRowFirstColumn="0" w:lastRowLastColumn="0"/>
            <w:tcW w:w="308" w:type="pct"/>
          </w:tcPr>
          <w:p w14:paraId="2F246B2D" w14:textId="77777777" w:rsidR="00603DA1" w:rsidRDefault="00603DA1" w:rsidP="00C963ED"/>
        </w:tc>
        <w:tc>
          <w:tcPr>
            <w:tcW w:w="4692" w:type="pct"/>
          </w:tcPr>
          <w:p w14:paraId="55B4DF68" w14:textId="6519E715" w:rsidR="00603DA1" w:rsidRDefault="0061705A" w:rsidP="00603DA1">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The budget</w:t>
            </w:r>
          </w:p>
          <w:p w14:paraId="10166BA3" w14:textId="77777777" w:rsidR="0061705A" w:rsidRDefault="0061705A" w:rsidP="00603DA1">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szCs w:val="24"/>
              </w:rPr>
            </w:pPr>
            <w:r w:rsidRPr="0061705A">
              <w:rPr>
                <w:sz w:val="22"/>
                <w:szCs w:val="24"/>
              </w:rPr>
              <w:t>Goods are not fixed and change constantly</w:t>
            </w:r>
            <w:r>
              <w:rPr>
                <w:rFonts w:hint="cs"/>
                <w:sz w:val="22"/>
                <w:szCs w:val="24"/>
                <w:rtl/>
              </w:rPr>
              <w:t>.</w:t>
            </w:r>
          </w:p>
          <w:p w14:paraId="7C42F873" w14:textId="77777777" w:rsidR="0061705A" w:rsidRDefault="0061705A" w:rsidP="00603DA1">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szCs w:val="24"/>
              </w:rPr>
            </w:pPr>
            <w:r w:rsidRPr="0061705A">
              <w:rPr>
                <w:sz w:val="22"/>
                <w:szCs w:val="24"/>
              </w:rPr>
              <w:t>The target age group is not able to deal with technology greatly</w:t>
            </w:r>
            <w:r>
              <w:rPr>
                <w:rFonts w:hint="cs"/>
                <w:sz w:val="22"/>
                <w:szCs w:val="24"/>
                <w:rtl/>
              </w:rPr>
              <w:t>.</w:t>
            </w:r>
          </w:p>
          <w:p w14:paraId="674964D5" w14:textId="77777777" w:rsidR="0061705A" w:rsidRDefault="00C15B2F" w:rsidP="00603DA1">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szCs w:val="24"/>
              </w:rPr>
            </w:pPr>
            <w:r w:rsidRPr="00C15B2F">
              <w:rPr>
                <w:sz w:val="22"/>
                <w:szCs w:val="24"/>
              </w:rPr>
              <w:t>data redundancy</w:t>
            </w:r>
            <w:r>
              <w:rPr>
                <w:rFonts w:hint="cs"/>
                <w:sz w:val="22"/>
                <w:szCs w:val="24"/>
                <w:rtl/>
              </w:rPr>
              <w:t>.</w:t>
            </w:r>
          </w:p>
          <w:p w14:paraId="01E8D97F" w14:textId="77777777" w:rsidR="00C15B2F" w:rsidRDefault="00C15B2F" w:rsidP="00603DA1">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szCs w:val="24"/>
              </w:rPr>
            </w:pPr>
            <w:r w:rsidRPr="00C15B2F">
              <w:rPr>
                <w:sz w:val="22"/>
                <w:szCs w:val="24"/>
              </w:rPr>
              <w:t>The work is not organized as it is an individual shop and it is not an institution that operates under the framework of rules and principles</w:t>
            </w:r>
            <w:r>
              <w:rPr>
                <w:rFonts w:hint="cs"/>
                <w:sz w:val="22"/>
                <w:szCs w:val="24"/>
                <w:rtl/>
              </w:rPr>
              <w:t>.</w:t>
            </w:r>
          </w:p>
          <w:p w14:paraId="68B3C932" w14:textId="77777777" w:rsidR="00C15B2F" w:rsidRDefault="00C15B2F" w:rsidP="00603DA1">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szCs w:val="24"/>
              </w:rPr>
            </w:pPr>
            <w:r w:rsidRPr="00C15B2F">
              <w:rPr>
                <w:sz w:val="22"/>
                <w:szCs w:val="24"/>
              </w:rPr>
              <w:t>Inaccuracy in determining the quantities sold</w:t>
            </w:r>
            <w:r>
              <w:rPr>
                <w:rFonts w:hint="cs"/>
                <w:sz w:val="22"/>
                <w:szCs w:val="24"/>
                <w:rtl/>
              </w:rPr>
              <w:t>.</w:t>
            </w:r>
          </w:p>
          <w:p w14:paraId="6B966D88" w14:textId="2E6A21A6" w:rsidR="00C15B2F" w:rsidRPr="00C15B2F" w:rsidRDefault="00C15B2F" w:rsidP="00C15B2F">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szCs w:val="24"/>
              </w:rPr>
            </w:pPr>
            <w:r w:rsidRPr="00C15B2F">
              <w:rPr>
                <w:sz w:val="22"/>
                <w:szCs w:val="24"/>
              </w:rPr>
              <w:t>Product prices are constantly changing due to supply and demand</w:t>
            </w:r>
            <w:r>
              <w:rPr>
                <w:rFonts w:hint="cs"/>
                <w:sz w:val="22"/>
                <w:szCs w:val="24"/>
                <w:rtl/>
              </w:rPr>
              <w:t>.</w:t>
            </w:r>
          </w:p>
        </w:tc>
      </w:tr>
    </w:tbl>
    <w:p w14:paraId="3B81E768" w14:textId="77777777" w:rsidR="003312ED" w:rsidRDefault="003312ED"/>
    <w:sdt>
      <w:sdtPr>
        <w:alias w:val="Implementation Plan:"/>
        <w:tag w:val="Implementation Plan:"/>
        <w:id w:val="127824317"/>
        <w:placeholder>
          <w:docPart w:val="90D130CF57A7443CA5555E2AF8CA10B0"/>
        </w:placeholder>
        <w:temporary/>
        <w:showingPlcHdr/>
        <w15:appearance w15:val="hidden"/>
      </w:sdtPr>
      <w:sdtEndPr/>
      <w:sdtContent>
        <w:p w14:paraId="019755FB" w14:textId="77777777" w:rsidR="003312ED" w:rsidRDefault="001A728E" w:rsidP="0070447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5D9520E8"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5CA2AEB" w14:textId="77777777" w:rsidR="005D4DC9" w:rsidRDefault="005D4DC9" w:rsidP="007664E8">
            <w:r>
              <w:rPr>
                <w:noProof/>
                <w:lang w:eastAsia="en-US"/>
              </w:rPr>
              <mc:AlternateContent>
                <mc:Choice Requires="wpg">
                  <w:drawing>
                    <wp:inline distT="0" distB="0" distL="0" distR="0" wp14:anchorId="2C88F049" wp14:editId="1C76E708">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C7F8A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AEE56B6" w14:textId="42894669" w:rsidR="005D4DC9" w:rsidRDefault="00582AFD" w:rsidP="008D5E06">
            <w:pPr>
              <w:pStyle w:val="TipText"/>
              <w:cnfStyle w:val="000000000000" w:firstRow="0" w:lastRow="0" w:firstColumn="0" w:lastColumn="0" w:oddVBand="0" w:evenVBand="0" w:oddHBand="0" w:evenHBand="0" w:firstRowFirstColumn="0" w:firstRowLastColumn="0" w:lastRowFirstColumn="0" w:lastRowLastColumn="0"/>
              <w:rPr>
                <w:sz w:val="22"/>
                <w:szCs w:val="24"/>
              </w:rPr>
            </w:pPr>
            <w:r w:rsidRPr="00582AFD">
              <w:rPr>
                <w:sz w:val="22"/>
                <w:szCs w:val="24"/>
              </w:rPr>
              <w:t>The system must be simple as possible</w:t>
            </w:r>
            <w:r>
              <w:rPr>
                <w:sz w:val="22"/>
                <w:szCs w:val="24"/>
              </w:rPr>
              <w:t xml:space="preserve"> to give control to the </w:t>
            </w:r>
            <w:r w:rsidR="004449C0" w:rsidRPr="004449C0">
              <w:rPr>
                <w:sz w:val="22"/>
                <w:szCs w:val="24"/>
              </w:rPr>
              <w:t>administers</w:t>
            </w:r>
            <w:r w:rsidRPr="00582AFD">
              <w:rPr>
                <w:sz w:val="22"/>
                <w:szCs w:val="24"/>
              </w:rPr>
              <w:t>, the plan of implementation</w:t>
            </w:r>
            <w:r>
              <w:rPr>
                <w:sz w:val="22"/>
                <w:szCs w:val="24"/>
              </w:rPr>
              <w:t xml:space="preserve"> will deploy</w:t>
            </w:r>
            <w:r w:rsidRPr="00582AFD">
              <w:rPr>
                <w:sz w:val="22"/>
                <w:szCs w:val="24"/>
              </w:rPr>
              <w:t xml:space="preserve"> using the tools react.js to build the UI and asp.net to build the logic using sql server and some frameworks that will help like entity framework, axios and mobX</w:t>
            </w:r>
            <w:r w:rsidR="00F32A37">
              <w:rPr>
                <w:sz w:val="22"/>
                <w:szCs w:val="24"/>
              </w:rPr>
              <w:t>.</w:t>
            </w:r>
          </w:p>
          <w:p w14:paraId="730684A4" w14:textId="0695D26A" w:rsidR="00F32A37" w:rsidRDefault="00F32A37" w:rsidP="008D5E06">
            <w:pPr>
              <w:pStyle w:val="TipText"/>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The system will contain:</w:t>
            </w:r>
          </w:p>
          <w:p w14:paraId="122D6D87" w14:textId="77777777" w:rsidR="00C13E2C" w:rsidRPr="00373514" w:rsidRDefault="00F32A37" w:rsidP="00F32A37">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2"/>
                <w:szCs w:val="24"/>
              </w:rPr>
            </w:pPr>
            <w:r w:rsidRPr="00373514">
              <w:rPr>
                <w:sz w:val="22"/>
                <w:szCs w:val="24"/>
              </w:rPr>
              <w:t>Dashboard page</w:t>
            </w:r>
            <w:r w:rsidR="00C13E2C" w:rsidRPr="00373514">
              <w:rPr>
                <w:sz w:val="22"/>
                <w:szCs w:val="24"/>
              </w:rPr>
              <w:t>:</w:t>
            </w:r>
          </w:p>
          <w:p w14:paraId="2BB582C7" w14:textId="358148E4" w:rsidR="00F32A37" w:rsidRDefault="00C13E2C" w:rsidP="00C13E2C">
            <w:pPr>
              <w:pStyle w:val="TipText"/>
              <w:numPr>
                <w:ilvl w:val="0"/>
                <w:numId w:val="19"/>
              </w:numPr>
              <w:cnfStyle w:val="000000000000" w:firstRow="0" w:lastRow="0" w:firstColumn="0" w:lastColumn="0" w:oddVBand="0" w:evenVBand="0" w:oddHBand="0" w:evenHBand="0" w:firstRowFirstColumn="0" w:firstRowLastColumn="0" w:lastRowFirstColumn="0" w:lastRowLastColumn="0"/>
            </w:pPr>
            <w:r w:rsidRPr="00373514">
              <w:rPr>
                <w:sz w:val="20"/>
                <w:szCs w:val="22"/>
              </w:rPr>
              <w:t>C</w:t>
            </w:r>
            <w:r w:rsidR="00F32A37" w:rsidRPr="00373514">
              <w:rPr>
                <w:sz w:val="20"/>
                <w:szCs w:val="22"/>
              </w:rPr>
              <w:t>ontains the products</w:t>
            </w:r>
            <w:r w:rsidR="00F32A37">
              <w:t>.</w:t>
            </w:r>
          </w:p>
          <w:p w14:paraId="1B064135" w14:textId="011BFF7D" w:rsidR="00C13E2C" w:rsidRPr="00373514" w:rsidRDefault="00C13E2C" w:rsidP="00C13E2C">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0"/>
                <w:szCs w:val="22"/>
              </w:rPr>
            </w:pPr>
            <w:r w:rsidRPr="00373514">
              <w:rPr>
                <w:sz w:val="20"/>
                <w:szCs w:val="22"/>
              </w:rPr>
              <w:t>Create new product</w:t>
            </w:r>
          </w:p>
          <w:p w14:paraId="2A251256" w14:textId="199D766C" w:rsidR="00C13E2C" w:rsidRPr="00373514" w:rsidRDefault="00C13E2C" w:rsidP="00C13E2C">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0"/>
                <w:szCs w:val="22"/>
              </w:rPr>
            </w:pPr>
            <w:r w:rsidRPr="00373514">
              <w:rPr>
                <w:sz w:val="20"/>
                <w:szCs w:val="22"/>
              </w:rPr>
              <w:t>Delete product</w:t>
            </w:r>
          </w:p>
          <w:p w14:paraId="48D4D504" w14:textId="3E9E9AD2" w:rsidR="00C13E2C" w:rsidRPr="00373514" w:rsidRDefault="00C13E2C" w:rsidP="00C13E2C">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0"/>
                <w:szCs w:val="22"/>
              </w:rPr>
            </w:pPr>
            <w:r w:rsidRPr="00373514">
              <w:rPr>
                <w:sz w:val="20"/>
                <w:szCs w:val="22"/>
              </w:rPr>
              <w:t>Modify product details</w:t>
            </w:r>
          </w:p>
          <w:p w14:paraId="71DB24D3" w14:textId="27A7FEBE" w:rsidR="00F32A37" w:rsidRPr="00373514" w:rsidRDefault="00F32A37" w:rsidP="00F32A37">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2"/>
                <w:szCs w:val="24"/>
              </w:rPr>
            </w:pPr>
            <w:r w:rsidRPr="00373514">
              <w:rPr>
                <w:sz w:val="22"/>
                <w:szCs w:val="24"/>
              </w:rPr>
              <w:t xml:space="preserve">Search system by name, id, </w:t>
            </w:r>
            <w:r w:rsidRPr="00373514">
              <w:rPr>
                <w:sz w:val="22"/>
                <w:szCs w:val="24"/>
                <w:lang w:bidi="ar-JO"/>
              </w:rPr>
              <w:t>product location.</w:t>
            </w:r>
          </w:p>
          <w:p w14:paraId="002E16DF" w14:textId="441690A3" w:rsidR="00C13E2C" w:rsidRPr="00373514" w:rsidRDefault="00373514" w:rsidP="00C13E2C">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2"/>
                <w:szCs w:val="24"/>
              </w:rPr>
            </w:pPr>
            <w:r w:rsidRPr="00373514">
              <w:rPr>
                <w:sz w:val="22"/>
                <w:szCs w:val="24"/>
              </w:rPr>
              <w:t>S</w:t>
            </w:r>
            <w:r w:rsidR="00F32A37" w:rsidRPr="00373514">
              <w:rPr>
                <w:sz w:val="22"/>
                <w:szCs w:val="24"/>
              </w:rPr>
              <w:t>ales invoice</w:t>
            </w:r>
            <w:r w:rsidR="00F32A37" w:rsidRPr="00373514">
              <w:rPr>
                <w:rFonts w:hint="cs"/>
                <w:sz w:val="22"/>
                <w:szCs w:val="24"/>
                <w:rtl/>
              </w:rPr>
              <w:t xml:space="preserve"> </w:t>
            </w:r>
            <w:r w:rsidR="00F32A37" w:rsidRPr="00373514">
              <w:rPr>
                <w:sz w:val="22"/>
                <w:szCs w:val="24"/>
              </w:rPr>
              <w:t>page:</w:t>
            </w:r>
          </w:p>
          <w:p w14:paraId="66466F3E" w14:textId="77777777" w:rsidR="00C13E2C" w:rsidRPr="00373514" w:rsidRDefault="00C13E2C" w:rsidP="00C13E2C">
            <w:pPr>
              <w:pStyle w:val="TipText"/>
              <w:numPr>
                <w:ilvl w:val="0"/>
                <w:numId w:val="18"/>
              </w:numPr>
              <w:cnfStyle w:val="000000000000" w:firstRow="0" w:lastRow="0" w:firstColumn="0" w:lastColumn="0" w:oddVBand="0" w:evenVBand="0" w:oddHBand="0" w:evenHBand="0" w:firstRowFirstColumn="0" w:firstRowLastColumn="0" w:lastRowFirstColumn="0" w:lastRowLastColumn="0"/>
              <w:rPr>
                <w:sz w:val="20"/>
                <w:szCs w:val="22"/>
              </w:rPr>
            </w:pPr>
            <w:r w:rsidRPr="00373514">
              <w:rPr>
                <w:sz w:val="20"/>
                <w:szCs w:val="22"/>
              </w:rPr>
              <w:t>Possibility to return purchases</w:t>
            </w:r>
          </w:p>
          <w:p w14:paraId="3F51C8E6" w14:textId="77777777" w:rsidR="00C13E2C" w:rsidRPr="00373514" w:rsidRDefault="00C13E2C" w:rsidP="00C13E2C">
            <w:pPr>
              <w:pStyle w:val="TipText"/>
              <w:numPr>
                <w:ilvl w:val="0"/>
                <w:numId w:val="18"/>
              </w:numPr>
              <w:cnfStyle w:val="000000000000" w:firstRow="0" w:lastRow="0" w:firstColumn="0" w:lastColumn="0" w:oddVBand="0" w:evenVBand="0" w:oddHBand="0" w:evenHBand="0" w:firstRowFirstColumn="0" w:firstRowLastColumn="0" w:lastRowFirstColumn="0" w:lastRowLastColumn="0"/>
              <w:rPr>
                <w:sz w:val="20"/>
                <w:szCs w:val="22"/>
              </w:rPr>
            </w:pPr>
            <w:r w:rsidRPr="00373514">
              <w:rPr>
                <w:sz w:val="20"/>
                <w:szCs w:val="22"/>
              </w:rPr>
              <w:t>Exchange purchases</w:t>
            </w:r>
          </w:p>
          <w:p w14:paraId="57593AE8" w14:textId="77777777" w:rsidR="00C13E2C" w:rsidRPr="00373514" w:rsidRDefault="00C13E2C" w:rsidP="00C13E2C">
            <w:pPr>
              <w:pStyle w:val="TipText"/>
              <w:numPr>
                <w:ilvl w:val="0"/>
                <w:numId w:val="18"/>
              </w:numPr>
              <w:cnfStyle w:val="000000000000" w:firstRow="0" w:lastRow="0" w:firstColumn="0" w:lastColumn="0" w:oddVBand="0" w:evenVBand="0" w:oddHBand="0" w:evenHBand="0" w:firstRowFirstColumn="0" w:firstRowLastColumn="0" w:lastRowFirstColumn="0" w:lastRowLastColumn="0"/>
              <w:rPr>
                <w:sz w:val="20"/>
                <w:szCs w:val="22"/>
              </w:rPr>
            </w:pPr>
            <w:r w:rsidRPr="00373514">
              <w:rPr>
                <w:sz w:val="20"/>
                <w:szCs w:val="22"/>
              </w:rPr>
              <w:t>cancel the sale</w:t>
            </w:r>
          </w:p>
          <w:p w14:paraId="21B34DDA" w14:textId="77777777" w:rsidR="00C13E2C" w:rsidRPr="00373514" w:rsidRDefault="00C13E2C" w:rsidP="00C13E2C">
            <w:pPr>
              <w:pStyle w:val="TipText"/>
              <w:numPr>
                <w:ilvl w:val="0"/>
                <w:numId w:val="18"/>
              </w:numPr>
              <w:cnfStyle w:val="000000000000" w:firstRow="0" w:lastRow="0" w:firstColumn="0" w:lastColumn="0" w:oddVBand="0" w:evenVBand="0" w:oddHBand="0" w:evenHBand="0" w:firstRowFirstColumn="0" w:firstRowLastColumn="0" w:lastRowFirstColumn="0" w:lastRowLastColumn="0"/>
              <w:rPr>
                <w:sz w:val="20"/>
                <w:szCs w:val="22"/>
              </w:rPr>
            </w:pPr>
            <w:r w:rsidRPr="00373514">
              <w:rPr>
                <w:sz w:val="20"/>
                <w:szCs w:val="22"/>
              </w:rPr>
              <w:t>confirm the sale</w:t>
            </w:r>
          </w:p>
          <w:p w14:paraId="4C5783F1" w14:textId="0012B175" w:rsidR="007202C0" w:rsidRPr="00373514" w:rsidRDefault="00C13E2C" w:rsidP="007202C0">
            <w:pPr>
              <w:pStyle w:val="TipText"/>
              <w:numPr>
                <w:ilvl w:val="0"/>
                <w:numId w:val="18"/>
              </w:numPr>
              <w:cnfStyle w:val="000000000000" w:firstRow="0" w:lastRow="0" w:firstColumn="0" w:lastColumn="0" w:oddVBand="0" w:evenVBand="0" w:oddHBand="0" w:evenHBand="0" w:firstRowFirstColumn="0" w:firstRowLastColumn="0" w:lastRowFirstColumn="0" w:lastRowLastColumn="0"/>
              <w:rPr>
                <w:sz w:val="20"/>
                <w:szCs w:val="22"/>
              </w:rPr>
            </w:pPr>
            <w:r w:rsidRPr="00373514">
              <w:rPr>
                <w:sz w:val="20"/>
                <w:szCs w:val="22"/>
              </w:rPr>
              <w:t>Modify the quantities sold</w:t>
            </w:r>
          </w:p>
          <w:p w14:paraId="22B88A61" w14:textId="692EEAA3" w:rsidR="007202C0" w:rsidRPr="00373514" w:rsidRDefault="007202C0" w:rsidP="007202C0">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2"/>
                <w:szCs w:val="24"/>
              </w:rPr>
            </w:pPr>
            <w:r w:rsidRPr="00373514">
              <w:rPr>
                <w:sz w:val="22"/>
                <w:szCs w:val="24"/>
              </w:rPr>
              <w:t>Sales List</w:t>
            </w:r>
            <w:r w:rsidRPr="00373514">
              <w:rPr>
                <w:sz w:val="22"/>
                <w:szCs w:val="24"/>
              </w:rPr>
              <w:t xml:space="preserve"> page:</w:t>
            </w:r>
          </w:p>
          <w:p w14:paraId="47EC4EE6" w14:textId="126E61F2" w:rsidR="007202C0" w:rsidRPr="00373514" w:rsidRDefault="008350DA" w:rsidP="007202C0">
            <w:pPr>
              <w:pStyle w:val="TipText"/>
              <w:numPr>
                <w:ilvl w:val="0"/>
                <w:numId w:val="26"/>
              </w:numPr>
              <w:cnfStyle w:val="000000000000" w:firstRow="0" w:lastRow="0" w:firstColumn="0" w:lastColumn="0" w:oddVBand="0" w:evenVBand="0" w:oddHBand="0" w:evenHBand="0" w:firstRowFirstColumn="0" w:firstRowLastColumn="0" w:lastRowFirstColumn="0" w:lastRowLastColumn="0"/>
              <w:rPr>
                <w:sz w:val="20"/>
                <w:szCs w:val="22"/>
              </w:rPr>
            </w:pPr>
            <w:r w:rsidRPr="00373514">
              <w:rPr>
                <w:sz w:val="20"/>
                <w:szCs w:val="22"/>
              </w:rPr>
              <w:lastRenderedPageBreak/>
              <w:t>It contains all sales and purchases</w:t>
            </w:r>
          </w:p>
          <w:p w14:paraId="2FB0324B" w14:textId="592BC201" w:rsidR="008350DA" w:rsidRPr="00373514" w:rsidRDefault="008350DA" w:rsidP="007202C0">
            <w:pPr>
              <w:pStyle w:val="TipText"/>
              <w:numPr>
                <w:ilvl w:val="0"/>
                <w:numId w:val="26"/>
              </w:numPr>
              <w:cnfStyle w:val="000000000000" w:firstRow="0" w:lastRow="0" w:firstColumn="0" w:lastColumn="0" w:oddVBand="0" w:evenVBand="0" w:oddHBand="0" w:evenHBand="0" w:firstRowFirstColumn="0" w:firstRowLastColumn="0" w:lastRowFirstColumn="0" w:lastRowLastColumn="0"/>
              <w:rPr>
                <w:sz w:val="20"/>
                <w:szCs w:val="22"/>
              </w:rPr>
            </w:pPr>
            <w:r w:rsidRPr="00373514">
              <w:rPr>
                <w:sz w:val="20"/>
                <w:szCs w:val="22"/>
              </w:rPr>
              <w:t>Details of each sale (time, date, purchase list, total price)</w:t>
            </w:r>
          </w:p>
          <w:p w14:paraId="7EBE9446" w14:textId="2EEE75F8" w:rsidR="008350DA" w:rsidRPr="00373514" w:rsidRDefault="008350DA" w:rsidP="007202C0">
            <w:pPr>
              <w:pStyle w:val="TipText"/>
              <w:numPr>
                <w:ilvl w:val="0"/>
                <w:numId w:val="26"/>
              </w:numPr>
              <w:cnfStyle w:val="000000000000" w:firstRow="0" w:lastRow="0" w:firstColumn="0" w:lastColumn="0" w:oddVBand="0" w:evenVBand="0" w:oddHBand="0" w:evenHBand="0" w:firstRowFirstColumn="0" w:firstRowLastColumn="0" w:lastRowFirstColumn="0" w:lastRowLastColumn="0"/>
              <w:rPr>
                <w:sz w:val="20"/>
                <w:szCs w:val="22"/>
              </w:rPr>
            </w:pPr>
            <w:r w:rsidRPr="00373514">
              <w:rPr>
                <w:sz w:val="20"/>
                <w:szCs w:val="22"/>
              </w:rPr>
              <w:t>Filtering system by (day, week, month) as example</w:t>
            </w:r>
          </w:p>
          <w:p w14:paraId="32157054" w14:textId="5B682439" w:rsidR="007202C0" w:rsidRPr="00373514" w:rsidRDefault="008350DA" w:rsidP="007202C0">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2"/>
                <w:szCs w:val="24"/>
              </w:rPr>
            </w:pPr>
            <w:r w:rsidRPr="00373514">
              <w:rPr>
                <w:sz w:val="22"/>
                <w:szCs w:val="24"/>
              </w:rPr>
              <w:t>P</w:t>
            </w:r>
            <w:r w:rsidRPr="00373514">
              <w:rPr>
                <w:sz w:val="22"/>
                <w:szCs w:val="24"/>
              </w:rPr>
              <w:t>roduct order page</w:t>
            </w:r>
          </w:p>
          <w:p w14:paraId="492F152F" w14:textId="30B7A3A5" w:rsidR="007202C0" w:rsidRPr="00373514" w:rsidRDefault="008350DA" w:rsidP="007202C0">
            <w:pPr>
              <w:pStyle w:val="TipText"/>
              <w:numPr>
                <w:ilvl w:val="0"/>
                <w:numId w:val="17"/>
              </w:numPr>
              <w:cnfStyle w:val="000000000000" w:firstRow="0" w:lastRow="0" w:firstColumn="0" w:lastColumn="0" w:oddVBand="0" w:evenVBand="0" w:oddHBand="0" w:evenHBand="0" w:firstRowFirstColumn="0" w:firstRowLastColumn="0" w:lastRowFirstColumn="0" w:lastRowLastColumn="0"/>
              <w:rPr>
                <w:sz w:val="22"/>
                <w:szCs w:val="24"/>
              </w:rPr>
            </w:pPr>
            <w:r w:rsidRPr="00373514">
              <w:rPr>
                <w:sz w:val="22"/>
                <w:szCs w:val="24"/>
              </w:rPr>
              <w:t>Summary page:</w:t>
            </w:r>
          </w:p>
          <w:p w14:paraId="100DC70A" w14:textId="3FC2CA2E" w:rsidR="00373514" w:rsidRPr="00373514" w:rsidRDefault="00373514" w:rsidP="00373514">
            <w:pPr>
              <w:pStyle w:val="TipText"/>
              <w:numPr>
                <w:ilvl w:val="0"/>
                <w:numId w:val="27"/>
              </w:numPr>
              <w:cnfStyle w:val="000000000000" w:firstRow="0" w:lastRow="0" w:firstColumn="0" w:lastColumn="0" w:oddVBand="0" w:evenVBand="0" w:oddHBand="0" w:evenHBand="0" w:firstRowFirstColumn="0" w:firstRowLastColumn="0" w:lastRowFirstColumn="0" w:lastRowLastColumn="0"/>
              <w:rPr>
                <w:sz w:val="20"/>
                <w:szCs w:val="22"/>
              </w:rPr>
            </w:pPr>
            <w:r w:rsidRPr="00373514">
              <w:rPr>
                <w:sz w:val="20"/>
                <w:szCs w:val="22"/>
              </w:rPr>
              <w:t>Contain all transactions to each day</w:t>
            </w:r>
          </w:p>
          <w:p w14:paraId="334D85BA" w14:textId="296BCFB3" w:rsidR="007202C0" w:rsidRPr="00373514" w:rsidRDefault="00373514" w:rsidP="00373514">
            <w:pPr>
              <w:pStyle w:val="TipText"/>
              <w:numPr>
                <w:ilvl w:val="0"/>
                <w:numId w:val="27"/>
              </w:numPr>
              <w:cnfStyle w:val="000000000000" w:firstRow="0" w:lastRow="0" w:firstColumn="0" w:lastColumn="0" w:oddVBand="0" w:evenVBand="0" w:oddHBand="0" w:evenHBand="0" w:firstRowFirstColumn="0" w:firstRowLastColumn="0" w:lastRowFirstColumn="0" w:lastRowLastColumn="0"/>
              <w:rPr>
                <w:sz w:val="20"/>
                <w:szCs w:val="22"/>
              </w:rPr>
            </w:pPr>
            <w:r w:rsidRPr="00373514">
              <w:rPr>
                <w:sz w:val="20"/>
                <w:szCs w:val="22"/>
              </w:rPr>
              <w:t>Total income to each day</w:t>
            </w:r>
          </w:p>
          <w:p w14:paraId="57DD3DB5" w14:textId="5293F5DD" w:rsidR="007202C0" w:rsidRDefault="007202C0" w:rsidP="007202C0">
            <w:pPr>
              <w:pStyle w:val="TipText"/>
              <w:ind w:left="360"/>
              <w:cnfStyle w:val="000000000000" w:firstRow="0" w:lastRow="0" w:firstColumn="0" w:lastColumn="0" w:oddVBand="0" w:evenVBand="0" w:oddHBand="0" w:evenHBand="0" w:firstRowFirstColumn="0" w:firstRowLastColumn="0" w:lastRowFirstColumn="0" w:lastRowLastColumn="0"/>
            </w:pPr>
          </w:p>
        </w:tc>
      </w:tr>
    </w:tbl>
    <w:p w14:paraId="5C39F82D" w14:textId="51F116FB" w:rsidR="003312ED" w:rsidRPr="00C309CB" w:rsidRDefault="00C309CB" w:rsidP="00373514">
      <w:pPr>
        <w:pStyle w:val="Heading2"/>
        <w:numPr>
          <w:ilvl w:val="0"/>
          <w:numId w:val="0"/>
        </w:numPr>
      </w:pPr>
      <w:r>
        <w:rPr>
          <w:noProof/>
        </w:rPr>
        <w:lastRenderedPageBreak/>
        <w:drawing>
          <wp:inline distT="0" distB="0" distL="0" distR="0" wp14:anchorId="290B8535" wp14:editId="1B28E084">
            <wp:extent cx="5943600" cy="4293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93235"/>
                    </a:xfrm>
                    <a:prstGeom prst="rect">
                      <a:avLst/>
                    </a:prstGeom>
                  </pic:spPr>
                </pic:pic>
              </a:graphicData>
            </a:graphic>
          </wp:inline>
        </w:drawing>
      </w:r>
    </w:p>
    <w:sectPr w:rsidR="003312ED" w:rsidRPr="00C309CB">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10A4D" w14:textId="77777777" w:rsidR="007657AE" w:rsidRDefault="007657AE">
      <w:pPr>
        <w:spacing w:after="0" w:line="240" w:lineRule="auto"/>
      </w:pPr>
      <w:r>
        <w:separator/>
      </w:r>
    </w:p>
  </w:endnote>
  <w:endnote w:type="continuationSeparator" w:id="0">
    <w:p w14:paraId="090A2007" w14:textId="77777777" w:rsidR="007657AE" w:rsidRDefault="00765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FCA4" w14:textId="6CF5621B" w:rsidR="001E042A" w:rsidRDefault="00C54B0D" w:rsidP="00C54B0D">
    <w:pPr>
      <w:pStyle w:val="Footer"/>
      <w:ind w:left="0"/>
      <w:rPr>
        <w:lang w:bidi="ar-JO"/>
      </w:rPr>
    </w:pPr>
    <w:r>
      <w:rPr>
        <w:lang w:bidi="ar-JO"/>
      </w:rPr>
      <w:t>Is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A65D3" w14:textId="77777777" w:rsidR="007657AE" w:rsidRDefault="007657AE">
      <w:pPr>
        <w:spacing w:after="0" w:line="240" w:lineRule="auto"/>
      </w:pPr>
      <w:r>
        <w:separator/>
      </w:r>
    </w:p>
  </w:footnote>
  <w:footnote w:type="continuationSeparator" w:id="0">
    <w:p w14:paraId="46B8AC4A" w14:textId="77777777" w:rsidR="007657AE" w:rsidRDefault="00765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5B2F0B"/>
    <w:multiLevelType w:val="hybridMultilevel"/>
    <w:tmpl w:val="F4F612EC"/>
    <w:lvl w:ilvl="0" w:tplc="844E10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7410F0"/>
    <w:multiLevelType w:val="hybridMultilevel"/>
    <w:tmpl w:val="F3B2A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1CD1090"/>
    <w:multiLevelType w:val="hybridMultilevel"/>
    <w:tmpl w:val="2078E818"/>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14" w15:restartNumberingAfterBreak="0">
    <w:nsid w:val="227E714B"/>
    <w:multiLevelType w:val="hybridMultilevel"/>
    <w:tmpl w:val="1472A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84206"/>
    <w:multiLevelType w:val="hybridMultilevel"/>
    <w:tmpl w:val="5576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029F3"/>
    <w:multiLevelType w:val="hybridMultilevel"/>
    <w:tmpl w:val="25EAEA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8" w15:restartNumberingAfterBreak="0">
    <w:nsid w:val="50DB315B"/>
    <w:multiLevelType w:val="hybridMultilevel"/>
    <w:tmpl w:val="78F6D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0" w15:restartNumberingAfterBreak="0">
    <w:nsid w:val="6C972620"/>
    <w:multiLevelType w:val="hybridMultilevel"/>
    <w:tmpl w:val="DC1E2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BB0FAF"/>
    <w:multiLevelType w:val="hybridMultilevel"/>
    <w:tmpl w:val="BDFE3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CE7B51"/>
    <w:multiLevelType w:val="hybridMultilevel"/>
    <w:tmpl w:val="488EC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AF20B3"/>
    <w:multiLevelType w:val="hybridMultilevel"/>
    <w:tmpl w:val="50B21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9848D5"/>
    <w:multiLevelType w:val="hybridMultilevel"/>
    <w:tmpl w:val="959CF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9"/>
  </w:num>
  <w:num w:numId="3">
    <w:abstractNumId w:val="19"/>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5"/>
  </w:num>
  <w:num w:numId="17">
    <w:abstractNumId w:val="11"/>
  </w:num>
  <w:num w:numId="18">
    <w:abstractNumId w:val="20"/>
  </w:num>
  <w:num w:numId="19">
    <w:abstractNumId w:val="22"/>
  </w:num>
  <w:num w:numId="20">
    <w:abstractNumId w:val="18"/>
  </w:num>
  <w:num w:numId="21">
    <w:abstractNumId w:val="13"/>
  </w:num>
  <w:num w:numId="22">
    <w:abstractNumId w:val="23"/>
  </w:num>
  <w:num w:numId="23">
    <w:abstractNumId w:val="16"/>
  </w:num>
  <w:num w:numId="24">
    <w:abstractNumId w:val="14"/>
  </w:num>
  <w:num w:numId="25">
    <w:abstractNumId w:val="21"/>
  </w:num>
  <w:num w:numId="26">
    <w:abstractNumId w:val="1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35"/>
    <w:rsid w:val="00041BA8"/>
    <w:rsid w:val="00083B37"/>
    <w:rsid w:val="000A0612"/>
    <w:rsid w:val="001A728E"/>
    <w:rsid w:val="001E042A"/>
    <w:rsid w:val="00225505"/>
    <w:rsid w:val="00266A7E"/>
    <w:rsid w:val="003312ED"/>
    <w:rsid w:val="00373514"/>
    <w:rsid w:val="003D193A"/>
    <w:rsid w:val="004018C1"/>
    <w:rsid w:val="004449C0"/>
    <w:rsid w:val="004727F4"/>
    <w:rsid w:val="004A0A8D"/>
    <w:rsid w:val="00575B92"/>
    <w:rsid w:val="00582AFD"/>
    <w:rsid w:val="005D4DC9"/>
    <w:rsid w:val="005F7999"/>
    <w:rsid w:val="00603DA1"/>
    <w:rsid w:val="0061705A"/>
    <w:rsid w:val="00626EDA"/>
    <w:rsid w:val="00631635"/>
    <w:rsid w:val="006D7FF8"/>
    <w:rsid w:val="00704472"/>
    <w:rsid w:val="007202C0"/>
    <w:rsid w:val="007621F6"/>
    <w:rsid w:val="007657AE"/>
    <w:rsid w:val="00791457"/>
    <w:rsid w:val="007F372E"/>
    <w:rsid w:val="008350DA"/>
    <w:rsid w:val="008D5E06"/>
    <w:rsid w:val="008D6D77"/>
    <w:rsid w:val="00954BFF"/>
    <w:rsid w:val="00AA316B"/>
    <w:rsid w:val="00AB2F03"/>
    <w:rsid w:val="00BC1FD2"/>
    <w:rsid w:val="00C13E2C"/>
    <w:rsid w:val="00C15B2F"/>
    <w:rsid w:val="00C309CB"/>
    <w:rsid w:val="00C54B0D"/>
    <w:rsid w:val="00C92C41"/>
    <w:rsid w:val="00D57E3E"/>
    <w:rsid w:val="00DB24CB"/>
    <w:rsid w:val="00DF5013"/>
    <w:rsid w:val="00E9640A"/>
    <w:rsid w:val="00F1586E"/>
    <w:rsid w:val="00F32A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63ACC"/>
  <w15:chartTrackingRefBased/>
  <w15:docId w15:val="{36E34A60-1A05-464E-8E75-BA90DDB4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DA1"/>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93A0538969494CBF424EF69B2BB49F"/>
        <w:category>
          <w:name w:val="General"/>
          <w:gallery w:val="placeholder"/>
        </w:category>
        <w:types>
          <w:type w:val="bbPlcHdr"/>
        </w:types>
        <w:behaviors>
          <w:behavior w:val="content"/>
        </w:behaviors>
        <w:guid w:val="{A1A557B9-DDAE-4243-A2D4-07BD01633CD0}"/>
      </w:docPartPr>
      <w:docPartBody>
        <w:p w:rsidR="00000000" w:rsidRDefault="007A6E1B">
          <w:pPr>
            <w:pStyle w:val="5393A0538969494CBF424EF69B2BB49F"/>
          </w:pPr>
          <w:r>
            <w:t>Overview</w:t>
          </w:r>
        </w:p>
      </w:docPartBody>
    </w:docPart>
    <w:docPart>
      <w:docPartPr>
        <w:name w:val="734E10831F734C68916A937192590B66"/>
        <w:category>
          <w:name w:val="General"/>
          <w:gallery w:val="placeholder"/>
        </w:category>
        <w:types>
          <w:type w:val="bbPlcHdr"/>
        </w:types>
        <w:behaviors>
          <w:behavior w:val="content"/>
        </w:behaviors>
        <w:guid w:val="{ED2230DB-9425-426E-B2D4-3BBA0BEF5F9D}"/>
      </w:docPartPr>
      <w:docPartBody>
        <w:p w:rsidR="00000000" w:rsidRDefault="007A6E1B">
          <w:pPr>
            <w:pStyle w:val="734E10831F734C68916A937192590B66"/>
          </w:pPr>
          <w:r>
            <w:t>Project Background and Description</w:t>
          </w:r>
        </w:p>
      </w:docPartBody>
    </w:docPart>
    <w:docPart>
      <w:docPartPr>
        <w:name w:val="136E484ACE284BF1BCA5AE4C94995589"/>
        <w:category>
          <w:name w:val="General"/>
          <w:gallery w:val="placeholder"/>
        </w:category>
        <w:types>
          <w:type w:val="bbPlcHdr"/>
        </w:types>
        <w:behaviors>
          <w:behavior w:val="content"/>
        </w:behaviors>
        <w:guid w:val="{4CBCE798-5B4A-485A-9AB6-9C364886B974}"/>
      </w:docPartPr>
      <w:docPartBody>
        <w:p w:rsidR="00000000" w:rsidRDefault="007A6E1B">
          <w:pPr>
            <w:pStyle w:val="136E484ACE284BF1BCA5AE4C94995589"/>
          </w:pPr>
          <w:r>
            <w:t>Project Scope</w:t>
          </w:r>
        </w:p>
      </w:docPartBody>
    </w:docPart>
    <w:docPart>
      <w:docPartPr>
        <w:name w:val="90D130CF57A7443CA5555E2AF8CA10B0"/>
        <w:category>
          <w:name w:val="General"/>
          <w:gallery w:val="placeholder"/>
        </w:category>
        <w:types>
          <w:type w:val="bbPlcHdr"/>
        </w:types>
        <w:behaviors>
          <w:behavior w:val="content"/>
        </w:behaviors>
        <w:guid w:val="{884E73A4-E857-4085-B01C-02F788611400}"/>
      </w:docPartPr>
      <w:docPartBody>
        <w:p w:rsidR="00000000" w:rsidRDefault="007A6E1B">
          <w:pPr>
            <w:pStyle w:val="90D130CF57A7443CA5555E2AF8CA10B0"/>
          </w:pPr>
          <w:r>
            <w:t>Implementation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1B"/>
    <w:rsid w:val="007A6E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D883D24A504851A5C796405B2517FC">
    <w:name w:val="81D883D24A504851A5C796405B2517FC"/>
  </w:style>
  <w:style w:type="paragraph" w:customStyle="1" w:styleId="79B12398CAAB4A4D8E7FC78DA95515E1">
    <w:name w:val="79B12398CAAB4A4D8E7FC78DA95515E1"/>
  </w:style>
  <w:style w:type="paragraph" w:customStyle="1" w:styleId="60AE4C6532F645978EC4CE3DA5D7E632">
    <w:name w:val="60AE4C6532F645978EC4CE3DA5D7E632"/>
  </w:style>
  <w:style w:type="paragraph" w:customStyle="1" w:styleId="5393A0538969494CBF424EF69B2BB49F">
    <w:name w:val="5393A0538969494CBF424EF69B2BB49F"/>
  </w:style>
  <w:style w:type="paragraph" w:customStyle="1" w:styleId="734E10831F734C68916A937192590B66">
    <w:name w:val="734E10831F734C68916A937192590B66"/>
  </w:style>
  <w:style w:type="paragraph" w:customStyle="1" w:styleId="F8BC620A38EF46059638EE2CC6C69D6D">
    <w:name w:val="F8BC620A38EF46059638EE2CC6C69D6D"/>
  </w:style>
  <w:style w:type="paragraph" w:customStyle="1" w:styleId="9F97029DDF59438BA8E56AACA1CDDD6D">
    <w:name w:val="9F97029DDF59438BA8E56AACA1CDDD6D"/>
  </w:style>
  <w:style w:type="paragraph" w:customStyle="1" w:styleId="136E484ACE284BF1BCA5AE4C94995589">
    <w:name w:val="136E484ACE284BF1BCA5AE4C94995589"/>
  </w:style>
  <w:style w:type="paragraph" w:customStyle="1" w:styleId="C3B536223ADB43D6829CA5C94030D734">
    <w:name w:val="C3B536223ADB43D6829CA5C94030D734"/>
  </w:style>
  <w:style w:type="paragraph" w:customStyle="1" w:styleId="453A7FE95D8D48F39BB52287A0C5308E">
    <w:name w:val="453A7FE95D8D48F39BB52287A0C5308E"/>
  </w:style>
  <w:style w:type="paragraph" w:customStyle="1" w:styleId="7C5D3A5E54F14091A5AF39902A73651D">
    <w:name w:val="7C5D3A5E54F14091A5AF39902A73651D"/>
  </w:style>
  <w:style w:type="paragraph" w:customStyle="1" w:styleId="C05B88CDF24C4AECA25377B80B4ACEF7">
    <w:name w:val="C05B88CDF24C4AECA25377B80B4ACEF7"/>
  </w:style>
  <w:style w:type="paragraph" w:customStyle="1" w:styleId="3162798DF6864059A9C2108254F9C95D">
    <w:name w:val="3162798DF6864059A9C2108254F9C95D"/>
  </w:style>
  <w:style w:type="paragraph" w:customStyle="1" w:styleId="C0865485C91647E1AE6D8FBF8B79CE5B">
    <w:name w:val="C0865485C91647E1AE6D8FBF8B79CE5B"/>
  </w:style>
  <w:style w:type="paragraph" w:customStyle="1" w:styleId="A2099B7029D34182AC3C8290A2D009A3">
    <w:name w:val="A2099B7029D34182AC3C8290A2D009A3"/>
  </w:style>
  <w:style w:type="paragraph" w:customStyle="1" w:styleId="A84997FF5B864CF8AD1D2DA48EB84840">
    <w:name w:val="A84997FF5B864CF8AD1D2DA48EB84840"/>
  </w:style>
  <w:style w:type="paragraph" w:customStyle="1" w:styleId="DE75AAB820B34342A98775C3AB32EEDF">
    <w:name w:val="DE75AAB820B34342A98775C3AB32EEDF"/>
  </w:style>
  <w:style w:type="paragraph" w:customStyle="1" w:styleId="3D5BCED82D07486FAE13F3B5812C57A1">
    <w:name w:val="3D5BCED82D07486FAE13F3B5812C57A1"/>
  </w:style>
  <w:style w:type="paragraph" w:customStyle="1" w:styleId="509BA2AE0F124844B59B9D31F561A1AD">
    <w:name w:val="509BA2AE0F124844B59B9D31F561A1AD"/>
  </w:style>
  <w:style w:type="paragraph" w:customStyle="1" w:styleId="2DDAD6FE5AE7457FAA6DEA3138DA47BF">
    <w:name w:val="2DDAD6FE5AE7457FAA6DEA3138DA47BF"/>
  </w:style>
  <w:style w:type="paragraph" w:customStyle="1" w:styleId="DA488BB219DB4557A58DCCF4ABCBE6C2">
    <w:name w:val="DA488BB219DB4557A58DCCF4ABCBE6C2"/>
  </w:style>
  <w:style w:type="paragraph" w:customStyle="1" w:styleId="3954241BAB96422780C4846382BFD6FF">
    <w:name w:val="3954241BAB96422780C4846382BFD6FF"/>
  </w:style>
  <w:style w:type="paragraph" w:customStyle="1" w:styleId="37511DA6A9E648DEAAF94644FA625D24">
    <w:name w:val="37511DA6A9E648DEAAF94644FA625D24"/>
  </w:style>
  <w:style w:type="paragraph" w:customStyle="1" w:styleId="6E5BFC6CD18C477F9F119E8D4EC31AD2">
    <w:name w:val="6E5BFC6CD18C477F9F119E8D4EC31AD2"/>
  </w:style>
  <w:style w:type="paragraph" w:customStyle="1" w:styleId="C52706912DFD4E639136CEE10769B0D5">
    <w:name w:val="C52706912DFD4E639136CEE10769B0D5"/>
  </w:style>
  <w:style w:type="paragraph" w:customStyle="1" w:styleId="90D130CF57A7443CA5555E2AF8CA10B0">
    <w:name w:val="90D130CF57A7443CA5555E2AF8CA10B0"/>
  </w:style>
  <w:style w:type="paragraph" w:customStyle="1" w:styleId="6D99A2AE56524FB1A8250C94997A832A">
    <w:name w:val="6D99A2AE56524FB1A8250C94997A832A"/>
  </w:style>
  <w:style w:type="paragraph" w:customStyle="1" w:styleId="2B6AFBD577C24E9F99BEC23063950CED">
    <w:name w:val="2B6AFBD577C24E9F99BEC23063950CED"/>
  </w:style>
  <w:style w:type="paragraph" w:customStyle="1" w:styleId="F54D765E0AF84C5FBB2ED740CF95CC63">
    <w:name w:val="F54D765E0AF84C5FBB2ED740CF95CC63"/>
  </w:style>
  <w:style w:type="paragraph" w:customStyle="1" w:styleId="73122E1CAE6B44ECB56DDEE93682E9A7">
    <w:name w:val="73122E1CAE6B44ECB56DDEE93682E9A7"/>
  </w:style>
  <w:style w:type="paragraph" w:customStyle="1" w:styleId="E5F776F53B2243D3828BCFD2E9160D8A">
    <w:name w:val="E5F776F53B2243D3828BCFD2E9160D8A"/>
  </w:style>
  <w:style w:type="paragraph" w:customStyle="1" w:styleId="5DCC45CD4EBF471CBD0B3062B0745E4D">
    <w:name w:val="5DCC45CD4EBF471CBD0B3062B0745E4D"/>
  </w:style>
  <w:style w:type="paragraph" w:customStyle="1" w:styleId="8EE9A95C47844070836345FC48AB9144">
    <w:name w:val="8EE9A95C47844070836345FC48AB9144"/>
  </w:style>
  <w:style w:type="paragraph" w:customStyle="1" w:styleId="50CD220047AA4388BEDD96E2E6F7754F">
    <w:name w:val="50CD220047AA4388BEDD96E2E6F7754F"/>
  </w:style>
  <w:style w:type="paragraph" w:customStyle="1" w:styleId="E897915560FE43E08166F3AF248A2CD0">
    <w:name w:val="E897915560FE43E08166F3AF248A2CD0"/>
  </w:style>
  <w:style w:type="paragraph" w:customStyle="1" w:styleId="A7D0490395D6426D933E64D1F340E313">
    <w:name w:val="A7D0490395D6426D933E64D1F340E313"/>
  </w:style>
  <w:style w:type="paragraph" w:customStyle="1" w:styleId="3093485870664010A10A3CFFB6ADB03B">
    <w:name w:val="3093485870664010A10A3CFFB6ADB03B"/>
  </w:style>
  <w:style w:type="paragraph" w:customStyle="1" w:styleId="0B70653972F1498A9B6786C1622805A6">
    <w:name w:val="0B70653972F1498A9B6786C162280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250</TotalTime>
  <Pages>3</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hesham</dc:creator>
  <cp:lastModifiedBy>hesham al-kiswani</cp:lastModifiedBy>
  <cp:revision>1</cp:revision>
  <dcterms:created xsi:type="dcterms:W3CDTF">2021-11-10T08:23:00Z</dcterms:created>
  <dcterms:modified xsi:type="dcterms:W3CDTF">2021-11-10T12:33:00Z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